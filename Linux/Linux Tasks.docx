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Linux Tasks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lang w:val="en-US"/>
        </w:rPr>
        <w:t>Task: create-user-with-specific-</w:t>
      </w:r>
      <w:r>
        <w:rPr>
          <w:rFonts w:hint="default"/>
          <w:b w:val="0"/>
          <w:bCs/>
          <w:lang w:val="en-US"/>
        </w:rPr>
        <w:t>https://www.nbtechsupport.co.in/2021/01/create-user-with-specific-id-home.html</w:t>
      </w:r>
    </w:p>
    <w:p>
      <w:pPr>
        <w:rPr>
          <w:rFonts w:hint="default"/>
          <w:b w:val="0"/>
          <w:bCs/>
          <w:lang w:val="en-US"/>
        </w:rPr>
      </w:pPr>
    </w:p>
    <w:p>
      <w:pPr>
        <w:rPr>
          <w:rFonts w:hint="default"/>
          <w:b w:val="0"/>
          <w:bCs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16B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316B2D"/>
    <w:rsid w:val="24F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b/>
      <w:w w:val="120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 w:val="0"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2024-04-01T09:23:00Z</dcterms:created>
  <dc:creator>005377</dc:creator>
  <cp:lastModifiedBy>Sandhiya Venkatesh</cp:lastModifiedBy>
  <dcterms:modified xsi:type="dcterms:W3CDTF">2024-04-01T10:11:24Z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BD75A51436584FA49E8B177D390D09D2_11</vt:lpwstr>
  </property>
</Properties>
</file>